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Measurement Form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Measurement Description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**Height**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**Weight**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Sleeves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Underarm length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Half Shoulder Width Measurement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From shoulder to shoulder (front)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From shoulder to shoulder (back)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Chest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Waist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Hips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Outseam Measurement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Inseam Measurement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Body length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Bicep Measurement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Forearm Measurement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Wrist Measurement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Calf Measurement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Ankle Measurement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**Optional Measurements**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The Circumference of the Head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From Forehead to Nape of Neck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From Ear to Ear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Shoe Size *(choose from chart at the end of the file)*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Gloves Size *(choose from chart at the end of the file)*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